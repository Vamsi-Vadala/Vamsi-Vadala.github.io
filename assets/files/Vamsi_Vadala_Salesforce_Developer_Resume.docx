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C4E50" w14:textId="77777777" w:rsidR="00ED1D94" w:rsidRPr="00F06B36" w:rsidRDefault="00000000" w:rsidP="00F06B36">
      <w:pPr>
        <w:pStyle w:val="Heading1"/>
        <w:spacing w:before="0"/>
        <w:jc w:val="center"/>
        <w:rPr>
          <w:sz w:val="36"/>
          <w:szCs w:val="36"/>
        </w:rPr>
      </w:pPr>
      <w:r w:rsidRPr="00F06B36">
        <w:rPr>
          <w:sz w:val="36"/>
          <w:szCs w:val="36"/>
        </w:rPr>
        <w:t>Vamsi Vadala</w:t>
      </w:r>
    </w:p>
    <w:p w14:paraId="3145C609" w14:textId="1DE05FA6" w:rsidR="00ED1D94" w:rsidRDefault="00000000" w:rsidP="00A11BD2">
      <w:pPr>
        <w:jc w:val="center"/>
      </w:pPr>
      <w:r>
        <w:t>Tucson, Arizona | (520) 358-0101 |</w:t>
      </w:r>
      <w:r w:rsidR="008676EC">
        <w:t xml:space="preserve"> </w:t>
      </w:r>
      <w:hyperlink r:id="rId6" w:history="1">
        <w:r w:rsidR="008676EC" w:rsidRPr="00FB5D1B">
          <w:rPr>
            <w:rStyle w:val="Hyperlink"/>
          </w:rPr>
          <w:t>vamsi.v.work@gmail.com</w:t>
        </w:r>
      </w:hyperlink>
      <w:r w:rsidR="008676EC">
        <w:t xml:space="preserve"> </w:t>
      </w:r>
      <w:r w:rsidR="006653BB">
        <w:t xml:space="preserve">| </w:t>
      </w:r>
      <w:hyperlink r:id="rId7" w:history="1">
        <w:r w:rsidR="00ED1D94" w:rsidRPr="006653BB">
          <w:rPr>
            <w:rStyle w:val="Hyperlink"/>
          </w:rPr>
          <w:t>LinkedIn</w:t>
        </w:r>
      </w:hyperlink>
      <w:r>
        <w:t xml:space="preserve"> | </w:t>
      </w:r>
      <w:hyperlink r:id="rId8" w:history="1">
        <w:r w:rsidR="00ED1D94" w:rsidRPr="006653BB">
          <w:rPr>
            <w:rStyle w:val="Hyperlink"/>
          </w:rPr>
          <w:t>Trailhead</w:t>
        </w:r>
      </w:hyperlink>
    </w:p>
    <w:p w14:paraId="5D5CFC95" w14:textId="77777777" w:rsidR="00ED1D94" w:rsidRPr="006653BB" w:rsidRDefault="00000000" w:rsidP="00F06B36">
      <w:pPr>
        <w:pStyle w:val="Heading2"/>
      </w:pPr>
      <w:r>
        <w:t>Technical Skills</w:t>
      </w:r>
    </w:p>
    <w:p w14:paraId="5352B82B" w14:textId="59FEEA31" w:rsidR="00ED1D94" w:rsidRDefault="00000000" w:rsidP="006653BB">
      <w:pPr>
        <w:pStyle w:val="ListParagraph"/>
        <w:numPr>
          <w:ilvl w:val="0"/>
          <w:numId w:val="10"/>
        </w:numPr>
        <w:ind w:left="238" w:hanging="170"/>
      </w:pPr>
      <w:r>
        <w:t>Salesforce Technologies: Apex Programming, SOQL, SOSL, Lightning Web Components (LWC), Visualforce, Admin (Profiles, Permissions, Validation Rules, Flows, Page Layouts), Process Builder, Approval Processes, Record Triggered Flows, REST API Integration, Reports &amp; Dashboards, Role Hierarchies, Schema Design, Copado</w:t>
      </w:r>
    </w:p>
    <w:p w14:paraId="277033DF" w14:textId="669DD1AD" w:rsidR="00ED1D94" w:rsidRDefault="00000000" w:rsidP="006653BB">
      <w:pPr>
        <w:pStyle w:val="ListParagraph"/>
        <w:numPr>
          <w:ilvl w:val="0"/>
          <w:numId w:val="10"/>
        </w:numPr>
        <w:ind w:left="238" w:hanging="170"/>
      </w:pPr>
      <w:r>
        <w:t>Collaboration &amp; DevOps: Jira, Git, GitHub, Agile, Copado</w:t>
      </w:r>
    </w:p>
    <w:p w14:paraId="1682BB38" w14:textId="04AC2251" w:rsidR="00ED1D94" w:rsidRDefault="00000000" w:rsidP="006653BB">
      <w:pPr>
        <w:pStyle w:val="ListParagraph"/>
        <w:numPr>
          <w:ilvl w:val="0"/>
          <w:numId w:val="10"/>
        </w:numPr>
        <w:ind w:left="238" w:hanging="170"/>
      </w:pPr>
      <w:r>
        <w:t>Cloud Platforms: Salesforce Platform, AWS (Cloud Practitioner)</w:t>
      </w:r>
    </w:p>
    <w:p w14:paraId="30551894" w14:textId="2A39D854" w:rsidR="00ED1D94" w:rsidRDefault="00000000" w:rsidP="006653BB">
      <w:pPr>
        <w:pStyle w:val="ListParagraph"/>
        <w:numPr>
          <w:ilvl w:val="0"/>
          <w:numId w:val="10"/>
        </w:numPr>
        <w:ind w:left="238" w:hanging="170"/>
      </w:pPr>
      <w:r>
        <w:t>Programming Languages: Apex, JavaScript, SOQL, Java, Python</w:t>
      </w:r>
    </w:p>
    <w:p w14:paraId="567DF9D8" w14:textId="77777777" w:rsidR="00ED1D94" w:rsidRPr="00F06B36" w:rsidRDefault="00000000" w:rsidP="00F06B36">
      <w:pPr>
        <w:pStyle w:val="Heading2"/>
      </w:pPr>
      <w:r w:rsidRPr="00F06B36">
        <w:t>Education</w:t>
      </w:r>
    </w:p>
    <w:p w14:paraId="39E6ADC2" w14:textId="30A11285" w:rsidR="00ED1D94" w:rsidRDefault="00000000">
      <w:r>
        <w:t>University of Arizona – Tucson, AZ</w:t>
      </w:r>
      <w:r>
        <w:br/>
        <w:t>Master of Science in Data Science</w:t>
      </w:r>
      <w:r>
        <w:br/>
        <w:t>Expected Graduation: May 2025 | GPA: 3.9/4.0</w:t>
      </w:r>
    </w:p>
    <w:p w14:paraId="61A4C098" w14:textId="77777777" w:rsidR="00ED1D94" w:rsidRDefault="00000000" w:rsidP="00F06B36">
      <w:pPr>
        <w:pStyle w:val="Heading2"/>
      </w:pPr>
      <w:r w:rsidRPr="00F06B36">
        <w:t>Professional Experience</w:t>
      </w:r>
    </w:p>
    <w:p w14:paraId="087D6E40" w14:textId="371ED544" w:rsidR="00ED1D94" w:rsidRDefault="00000000" w:rsidP="00F06B36">
      <w:pPr>
        <w:spacing w:after="0"/>
      </w:pPr>
      <w:r w:rsidRPr="00363454">
        <w:rPr>
          <w:b/>
          <w:bCs/>
        </w:rPr>
        <w:t>Infosys Ltd. – Hyderabad, India</w:t>
      </w:r>
      <w:r>
        <w:br/>
        <w:t>Salesforce Developer &amp; Systems Engineer</w:t>
      </w:r>
      <w:r w:rsidR="00F06B36">
        <w:t xml:space="preserve"> | </w:t>
      </w:r>
      <w:r>
        <w:t>Nov 2021 – Jul 2023</w:t>
      </w:r>
    </w:p>
    <w:p w14:paraId="4EFB375C" w14:textId="6660A0AF" w:rsidR="00ED1D94" w:rsidRDefault="00000000" w:rsidP="006653BB">
      <w:pPr>
        <w:pStyle w:val="ListParagraph"/>
        <w:numPr>
          <w:ilvl w:val="0"/>
          <w:numId w:val="10"/>
        </w:numPr>
        <w:ind w:left="238" w:hanging="170"/>
      </w:pPr>
      <w:r>
        <w:t xml:space="preserve"> Developed and customized Lightning Web Components (LWC) to enhance UI elements across Salesforce pages.</w:t>
      </w:r>
    </w:p>
    <w:p w14:paraId="1687A169" w14:textId="3C5F4580" w:rsidR="00ED1D94" w:rsidRDefault="00000000" w:rsidP="006653BB">
      <w:pPr>
        <w:pStyle w:val="ListParagraph"/>
        <w:numPr>
          <w:ilvl w:val="0"/>
          <w:numId w:val="10"/>
        </w:numPr>
        <w:ind w:left="238" w:hanging="170"/>
      </w:pPr>
      <w:r>
        <w:t xml:space="preserve"> Automated business processes using Flows, Process Builder, and Validation Rules.</w:t>
      </w:r>
    </w:p>
    <w:p w14:paraId="6C47FC94" w14:textId="2D5EF21D" w:rsidR="00ED1D94" w:rsidRDefault="00000000" w:rsidP="006653BB">
      <w:pPr>
        <w:pStyle w:val="ListParagraph"/>
        <w:numPr>
          <w:ilvl w:val="0"/>
          <w:numId w:val="10"/>
        </w:numPr>
        <w:ind w:left="238" w:hanging="170"/>
      </w:pPr>
      <w:r>
        <w:t xml:space="preserve"> Collaborated with MuleSoft team to validate Snowflake–Salesforce integrations using SQL + Excel.</w:t>
      </w:r>
    </w:p>
    <w:p w14:paraId="20B1A5E4" w14:textId="5D25C995" w:rsidR="00ED1D94" w:rsidRDefault="00000000" w:rsidP="006653BB">
      <w:pPr>
        <w:pStyle w:val="ListParagraph"/>
        <w:numPr>
          <w:ilvl w:val="0"/>
          <w:numId w:val="10"/>
        </w:numPr>
        <w:ind w:left="238" w:hanging="170"/>
      </w:pPr>
      <w:r>
        <w:t>Created reports and dashboards to visualize business adoption and metrics.</w:t>
      </w:r>
    </w:p>
    <w:p w14:paraId="5A35D380" w14:textId="5F8A62D1" w:rsidR="00ED1D94" w:rsidRDefault="00000000" w:rsidP="006653BB">
      <w:pPr>
        <w:pStyle w:val="ListParagraph"/>
        <w:numPr>
          <w:ilvl w:val="0"/>
          <w:numId w:val="10"/>
        </w:numPr>
        <w:ind w:left="238" w:hanging="170"/>
      </w:pPr>
      <w:r>
        <w:t>Handled 2–3 user stories per sprint, tracked via Jira.</w:t>
      </w:r>
    </w:p>
    <w:p w14:paraId="5DFFADC4" w14:textId="5422E72D" w:rsidR="00ED1D94" w:rsidRDefault="00000000" w:rsidP="006653BB">
      <w:pPr>
        <w:pStyle w:val="ListParagraph"/>
        <w:numPr>
          <w:ilvl w:val="0"/>
          <w:numId w:val="10"/>
        </w:numPr>
        <w:ind w:left="238" w:hanging="170"/>
      </w:pPr>
      <w:r>
        <w:t>Deployed changes using Copado for Dev → UAT → Prod environments.</w:t>
      </w:r>
    </w:p>
    <w:p w14:paraId="34BA10FF" w14:textId="502B04F5" w:rsidR="00ED1D94" w:rsidRDefault="00000000" w:rsidP="006653BB">
      <w:pPr>
        <w:pStyle w:val="ListParagraph"/>
        <w:numPr>
          <w:ilvl w:val="0"/>
          <w:numId w:val="10"/>
        </w:numPr>
        <w:ind w:left="238" w:hanging="170"/>
      </w:pPr>
      <w:r>
        <w:t>Built a Python automation script for ServiceNow issue tracking, reducing manual effort by 70%.</w:t>
      </w:r>
    </w:p>
    <w:p w14:paraId="612AC37A" w14:textId="6439BB7F" w:rsidR="00ED1D94" w:rsidRDefault="00000000" w:rsidP="00F06B36">
      <w:pPr>
        <w:spacing w:after="0"/>
      </w:pPr>
      <w:r w:rsidRPr="00363454">
        <w:rPr>
          <w:b/>
          <w:bCs/>
        </w:rPr>
        <w:t>Tech Mahindra – Hyderabad, India</w:t>
      </w:r>
      <w:r>
        <w:br/>
        <w:t>Salesforce Intern (Data Engineering + Java)</w:t>
      </w:r>
      <w:r w:rsidR="00F06B36">
        <w:t xml:space="preserve"> | </w:t>
      </w:r>
      <w:r>
        <w:t>Jan 2021 – Nov 2021</w:t>
      </w:r>
    </w:p>
    <w:p w14:paraId="409A0C0B" w14:textId="778F5912" w:rsidR="00ED1D94" w:rsidRDefault="00000000" w:rsidP="006653BB">
      <w:pPr>
        <w:pStyle w:val="ListParagraph"/>
        <w:numPr>
          <w:ilvl w:val="0"/>
          <w:numId w:val="10"/>
        </w:numPr>
        <w:ind w:left="238" w:hanging="170"/>
      </w:pPr>
      <w:r>
        <w:t>Completed Salesforce Admin and Java backend training.</w:t>
      </w:r>
    </w:p>
    <w:p w14:paraId="70CCCAF9" w14:textId="216B4221" w:rsidR="00ED1D94" w:rsidRDefault="00000000" w:rsidP="006653BB">
      <w:pPr>
        <w:pStyle w:val="ListParagraph"/>
        <w:numPr>
          <w:ilvl w:val="0"/>
          <w:numId w:val="10"/>
        </w:numPr>
        <w:ind w:left="238" w:hanging="170"/>
      </w:pPr>
      <w:r>
        <w:t>Worked with Apache NiFi and Informatica for ETL basics.</w:t>
      </w:r>
    </w:p>
    <w:p w14:paraId="7B93AF82" w14:textId="4700B80B" w:rsidR="00ED1D94" w:rsidRDefault="00000000" w:rsidP="006653BB">
      <w:pPr>
        <w:pStyle w:val="ListParagraph"/>
        <w:numPr>
          <w:ilvl w:val="0"/>
          <w:numId w:val="10"/>
        </w:numPr>
        <w:ind w:left="238" w:hanging="170"/>
      </w:pPr>
      <w:r>
        <w:t>Participated in mock deployments and user story simulations in Dev → QA environments.</w:t>
      </w:r>
    </w:p>
    <w:p w14:paraId="6BC11492" w14:textId="77777777" w:rsidR="00ED1D94" w:rsidRPr="00F06B36" w:rsidRDefault="00000000" w:rsidP="00F06B36">
      <w:pPr>
        <w:pStyle w:val="Heading2"/>
      </w:pPr>
      <w:r w:rsidRPr="00F06B36">
        <w:t>Highlighted Projects</w:t>
      </w:r>
    </w:p>
    <w:p w14:paraId="693F191A" w14:textId="29E286AA" w:rsidR="00ED1D94" w:rsidRDefault="00000000" w:rsidP="006653BB">
      <w:pPr>
        <w:pStyle w:val="ListParagraph"/>
        <w:numPr>
          <w:ilvl w:val="0"/>
          <w:numId w:val="10"/>
        </w:numPr>
        <w:ind w:left="238" w:hanging="170"/>
      </w:pPr>
      <w:r>
        <w:t>Automation Script for Salesforce Issue Tracker – Python, Selenium – Automated extraction of 'critical' issues from ServiceNow into Excel reports.</w:t>
      </w:r>
    </w:p>
    <w:p w14:paraId="34B2E239" w14:textId="55C629B8" w:rsidR="00ED1D94" w:rsidRDefault="00000000" w:rsidP="006653BB">
      <w:pPr>
        <w:pStyle w:val="ListParagraph"/>
        <w:numPr>
          <w:ilvl w:val="0"/>
          <w:numId w:val="10"/>
        </w:numPr>
        <w:ind w:left="238" w:hanging="170"/>
      </w:pPr>
      <w:r>
        <w:t>Lightning Component Enhancements – Apex, LWC – Added functional enhancements (buttons, modals) to existing Visualforce and LWC pages.</w:t>
      </w:r>
    </w:p>
    <w:p w14:paraId="4D9D6E23" w14:textId="77777777" w:rsidR="00ED1D94" w:rsidRPr="00F06B36" w:rsidRDefault="00000000" w:rsidP="00F06B36">
      <w:pPr>
        <w:pStyle w:val="Heading2"/>
      </w:pPr>
      <w:r w:rsidRPr="00F06B36">
        <w:t>Certifications</w:t>
      </w:r>
    </w:p>
    <w:p w14:paraId="34B282B2" w14:textId="6D580884" w:rsidR="006653BB" w:rsidRDefault="00000000" w:rsidP="006653BB">
      <w:pPr>
        <w:pStyle w:val="ListParagraph"/>
        <w:numPr>
          <w:ilvl w:val="0"/>
          <w:numId w:val="10"/>
        </w:numPr>
        <w:ind w:left="238" w:hanging="170"/>
      </w:pPr>
      <w:r>
        <w:t xml:space="preserve">Copado Certified Fundamentals I – Issued </w:t>
      </w:r>
      <w:r w:rsidR="00980A73">
        <w:t>May</w:t>
      </w:r>
      <w:r>
        <w:t xml:space="preserve"> </w:t>
      </w:r>
      <w:r w:rsidR="00980A73">
        <w:t>4</w:t>
      </w:r>
      <w:r>
        <w:t>, 2025 – Credential ID: 048910</w:t>
      </w:r>
    </w:p>
    <w:p w14:paraId="4398ADC5" w14:textId="3988248C" w:rsidR="00980A73" w:rsidRDefault="00980A73" w:rsidP="00980A73">
      <w:pPr>
        <w:pStyle w:val="ListParagraph"/>
        <w:numPr>
          <w:ilvl w:val="1"/>
          <w:numId w:val="10"/>
        </w:numPr>
        <w:ind w:left="663" w:hanging="170"/>
      </w:pPr>
      <w:hyperlink r:id="rId9" w:history="1">
        <w:r w:rsidRPr="00980A73">
          <w:rPr>
            <w:rStyle w:val="Hyperlink"/>
          </w:rPr>
          <w:t>Validate</w:t>
        </w:r>
      </w:hyperlink>
      <w:r>
        <w:t xml:space="preserve"> – Use my full name “Vamsi Vadala”</w:t>
      </w:r>
    </w:p>
    <w:p w14:paraId="703977ED" w14:textId="2BF3B1F3" w:rsidR="00ED1D94" w:rsidRDefault="00A11BD2" w:rsidP="00363454">
      <w:pPr>
        <w:pStyle w:val="ListParagraph"/>
        <w:numPr>
          <w:ilvl w:val="0"/>
          <w:numId w:val="10"/>
        </w:numPr>
        <w:ind w:left="238" w:hanging="170"/>
      </w:pPr>
      <w:hyperlink r:id="rId10" w:history="1">
        <w:r w:rsidRPr="00A11BD2">
          <w:rPr>
            <w:rStyle w:val="Hyperlink"/>
          </w:rPr>
          <w:t>AWS Certified Cloud Practitioner (CLF-C02)</w:t>
        </w:r>
      </w:hyperlink>
    </w:p>
    <w:sectPr w:rsidR="00ED1D94" w:rsidSect="00A11BD2">
      <w:pgSz w:w="12240" w:h="15840"/>
      <w:pgMar w:top="992" w:right="992" w:bottom="992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F56EF9"/>
    <w:multiLevelType w:val="hybridMultilevel"/>
    <w:tmpl w:val="72E8CE3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803810149">
    <w:abstractNumId w:val="8"/>
  </w:num>
  <w:num w:numId="2" w16cid:durableId="565186840">
    <w:abstractNumId w:val="6"/>
  </w:num>
  <w:num w:numId="3" w16cid:durableId="1770849884">
    <w:abstractNumId w:val="5"/>
  </w:num>
  <w:num w:numId="4" w16cid:durableId="424543880">
    <w:abstractNumId w:val="4"/>
  </w:num>
  <w:num w:numId="5" w16cid:durableId="1729719623">
    <w:abstractNumId w:val="7"/>
  </w:num>
  <w:num w:numId="6" w16cid:durableId="1548838150">
    <w:abstractNumId w:val="3"/>
  </w:num>
  <w:num w:numId="7" w16cid:durableId="1037200906">
    <w:abstractNumId w:val="2"/>
  </w:num>
  <w:num w:numId="8" w16cid:durableId="753404876">
    <w:abstractNumId w:val="1"/>
  </w:num>
  <w:num w:numId="9" w16cid:durableId="1726683433">
    <w:abstractNumId w:val="0"/>
  </w:num>
  <w:num w:numId="10" w16cid:durableId="9504035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98E"/>
    <w:rsid w:val="00034616"/>
    <w:rsid w:val="0006063C"/>
    <w:rsid w:val="0015074B"/>
    <w:rsid w:val="0029639D"/>
    <w:rsid w:val="00326F90"/>
    <w:rsid w:val="00363454"/>
    <w:rsid w:val="006653BB"/>
    <w:rsid w:val="008676EC"/>
    <w:rsid w:val="00980A73"/>
    <w:rsid w:val="00A11BD2"/>
    <w:rsid w:val="00AA1D8D"/>
    <w:rsid w:val="00B47730"/>
    <w:rsid w:val="00BD5DE8"/>
    <w:rsid w:val="00CB0664"/>
    <w:rsid w:val="00ED1D94"/>
    <w:rsid w:val="00F06B36"/>
    <w:rsid w:val="00F372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1C218"/>
  <w14:defaultImageDpi w14:val="300"/>
  <w15:docId w15:val="{0E2093F1-DEFE-4B96-A215-36639827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653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3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1B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trailblazer/vadalavams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vamsivadal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msi.v.work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redly.com/badges/dafb57d8-37a7-4243-8838-da12a865be9c/public_ur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ccess.copado.com/s/validate-credent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Vadala, Vamsi - (vamsiv)</cp:lastModifiedBy>
  <cp:revision>7</cp:revision>
  <dcterms:created xsi:type="dcterms:W3CDTF">2013-12-23T23:15:00Z</dcterms:created>
  <dcterms:modified xsi:type="dcterms:W3CDTF">2025-05-14T11:41:00Z</dcterms:modified>
  <cp:category/>
</cp:coreProperties>
</file>